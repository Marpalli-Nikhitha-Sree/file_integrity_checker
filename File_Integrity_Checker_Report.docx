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FA5E" w14:textId="340B5A44" w:rsidR="000B47B3" w:rsidRPr="00F70D1F" w:rsidRDefault="00F70D1F" w:rsidP="00F70D1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70D1F">
        <w:rPr>
          <w:rFonts w:asciiTheme="majorHAnsi" w:hAnsiTheme="majorHAnsi" w:cstheme="majorHAnsi"/>
          <w:b/>
          <w:bCs/>
          <w:sz w:val="40"/>
          <w:szCs w:val="40"/>
        </w:rPr>
        <w:t>FILE INTEGRITY CHECKER</w:t>
      </w:r>
    </w:p>
    <w:p w14:paraId="41D977DC" w14:textId="032BB43E" w:rsidR="00F70D1F" w:rsidRDefault="00F70D1F" w:rsidP="00F70D1F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Final Report</w:t>
      </w:r>
    </w:p>
    <w:p w14:paraId="42DB6CB5" w14:textId="6758567D" w:rsidR="00F70D1F" w:rsidRDefault="00F70D1F" w:rsidP="00F70D1F">
      <w:pPr>
        <w:jc w:val="center"/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t>Cyber Security Assignment- 1</w:t>
      </w:r>
    </w:p>
    <w:p w14:paraId="2BD4AC6E" w14:textId="77777777" w:rsidR="00F70D1F" w:rsidRDefault="00F70D1F" w:rsidP="00F70D1F">
      <w:pPr>
        <w:jc w:val="center"/>
        <w:rPr>
          <w:rFonts w:cstheme="majorHAnsi"/>
          <w:sz w:val="36"/>
          <w:szCs w:val="36"/>
        </w:rPr>
      </w:pPr>
    </w:p>
    <w:p w14:paraId="10E9D154" w14:textId="77777777" w:rsidR="00F70D1F" w:rsidRDefault="00F70D1F" w:rsidP="00F70D1F">
      <w:pPr>
        <w:rPr>
          <w:rFonts w:cstheme="majorHAnsi"/>
          <w:sz w:val="36"/>
          <w:szCs w:val="36"/>
        </w:rPr>
      </w:pPr>
    </w:p>
    <w:p w14:paraId="5033ACD5" w14:textId="7FF67067" w:rsidR="00F70D1F" w:rsidRDefault="00F70D1F" w:rsidP="00F70D1F">
      <w:pPr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Name: Marpalli Nikhitha Sree</w:t>
      </w:r>
    </w:p>
    <w:p w14:paraId="2693E356" w14:textId="0E1F6FAE" w:rsidR="00F70D1F" w:rsidRDefault="00F70D1F" w:rsidP="00F70D1F">
      <w:pPr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Date: 01-09-2025</w:t>
      </w:r>
    </w:p>
    <w:p w14:paraId="59DCFD18" w14:textId="04146CCD" w:rsidR="00F70D1F" w:rsidRDefault="00F70D1F" w:rsidP="00F70D1F">
      <w:pPr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 xml:space="preserve">Github repository link: </w:t>
      </w:r>
      <w:hyperlink r:id="rId8" w:history="1">
        <w:r w:rsidR="00FA52EA" w:rsidRPr="00FA52EA">
          <w:rPr>
            <w:rStyle w:val="Hyperlink"/>
            <w:rFonts w:cstheme="majorHAnsi"/>
            <w:sz w:val="32"/>
            <w:szCs w:val="32"/>
          </w:rPr>
          <w:t>https://github.com/Marpalli-Nikhitha-Sree/file_integrity_checker.git</w:t>
        </w:r>
      </w:hyperlink>
    </w:p>
    <w:p w14:paraId="5C8B2741" w14:textId="77777777" w:rsidR="00F70D1F" w:rsidRDefault="00F70D1F" w:rsidP="00F70D1F">
      <w:pPr>
        <w:rPr>
          <w:rFonts w:cstheme="majorHAnsi"/>
          <w:sz w:val="32"/>
          <w:szCs w:val="32"/>
        </w:rPr>
      </w:pPr>
    </w:p>
    <w:p w14:paraId="4CC676EC" w14:textId="7EA22BA5" w:rsidR="00F70D1F" w:rsidRPr="00F70D1F" w:rsidRDefault="00F70D1F" w:rsidP="00F70D1F">
      <w:pPr>
        <w:rPr>
          <w:rFonts w:cstheme="majorHAnsi"/>
          <w:b/>
          <w:bCs/>
          <w:sz w:val="40"/>
          <w:szCs w:val="40"/>
        </w:rPr>
      </w:pPr>
      <w:r w:rsidRPr="00F70D1F">
        <w:rPr>
          <w:rFonts w:cstheme="majorHAnsi"/>
          <w:b/>
          <w:bCs/>
          <w:sz w:val="40"/>
          <w:szCs w:val="40"/>
        </w:rPr>
        <w:t>File Integrity Checker – Final Report</w:t>
      </w:r>
    </w:p>
    <w:p w14:paraId="4C031AB2" w14:textId="77777777" w:rsidR="00F70D1F" w:rsidRPr="00F70D1F" w:rsidRDefault="00F70D1F" w:rsidP="00F70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Project Overview</w:t>
      </w:r>
    </w:p>
    <w:p w14:paraId="2E240923" w14:textId="77777777" w:rsidR="00F70D1F" w:rsidRPr="00F70D1F" w:rsidRDefault="00F70D1F" w:rsidP="00F70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This project implements a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File Integrity Checker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 Python using the </w:t>
      </w:r>
      <w:proofErr w:type="spellStart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hashlib</w:t>
      </w:r>
      <w:proofErr w:type="spellEnd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library and </w:t>
      </w:r>
      <w:proofErr w:type="spellStart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Gradio</w:t>
      </w:r>
      <w:proofErr w:type="spellEnd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for user interface. The system allows users to register an original file and later verify whether the file has been altered. It uses the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SHA-256 hashing algorithm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which generates a unique digital fingerprint of the file. If the hash of a file changes, it indicates that the file has been tampered with.</w:t>
      </w:r>
    </w:p>
    <w:p w14:paraId="377F61D3" w14:textId="77777777" w:rsidR="00F70D1F" w:rsidRDefault="00F70D1F" w:rsidP="00F70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The project demonstrates the concept of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data integrity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and highlights the role of hashing in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cybersecurity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especially in detecting unauthorized modifications to sensitive files. The solution is designed with simplicity, user-friendliness, and practical applicability in mind.</w:t>
      </w:r>
    </w:p>
    <w:p w14:paraId="1AA88CE2" w14:textId="77777777" w:rsidR="00F70D1F" w:rsidRDefault="00F70D1F" w:rsidP="00F70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082980E1" w14:textId="77777777" w:rsidR="00F70D1F" w:rsidRDefault="00F70D1F" w:rsidP="00F70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</w:p>
    <w:p w14:paraId="7B2ECA4C" w14:textId="6669E956" w:rsidR="00F70D1F" w:rsidRPr="00F70D1F" w:rsidRDefault="00F70D1F" w:rsidP="00F70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Technologies &amp; Tools Used</w:t>
      </w:r>
    </w:p>
    <w:p w14:paraId="4D13B720" w14:textId="77777777" w:rsidR="00F70D1F" w:rsidRPr="00F70D1F" w:rsidRDefault="00F70D1F" w:rsidP="00F70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Python 3.10+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Core programming language.</w:t>
      </w:r>
    </w:p>
    <w:p w14:paraId="086527A9" w14:textId="77777777" w:rsidR="00F70D1F" w:rsidRPr="00F70D1F" w:rsidRDefault="00F70D1F" w:rsidP="00F70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proofErr w:type="spellStart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hashlib</w:t>
      </w:r>
      <w:proofErr w:type="spellEnd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For generating SHA-256 hashes of files.</w:t>
      </w:r>
    </w:p>
    <w:p w14:paraId="2BAF3A7D" w14:textId="77777777" w:rsidR="00F70D1F" w:rsidRPr="00F70D1F" w:rsidRDefault="00F70D1F" w:rsidP="00F70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proofErr w:type="spellStart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Gradio</w:t>
      </w:r>
      <w:proofErr w:type="spellEnd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To build an interactive web-based user interface.</w:t>
      </w:r>
    </w:p>
    <w:p w14:paraId="7C639ACF" w14:textId="77777777" w:rsidR="00F70D1F" w:rsidRPr="00F70D1F" w:rsidRDefault="00F70D1F" w:rsidP="00F70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Google </w:t>
      </w:r>
      <w:proofErr w:type="spellStart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Colab</w:t>
      </w:r>
      <w:proofErr w:type="spellEnd"/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 / Jupyter Notebook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For development and execution.</w:t>
      </w:r>
    </w:p>
    <w:p w14:paraId="1436E965" w14:textId="77777777" w:rsidR="00F70D1F" w:rsidRPr="00F70D1F" w:rsidRDefault="00F70D1F" w:rsidP="00F70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GitHub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For version control and sharing the project.</w:t>
      </w:r>
    </w:p>
    <w:p w14:paraId="70C8EDBC" w14:textId="77777777" w:rsidR="00F70D1F" w:rsidRPr="00F70D1F" w:rsidRDefault="00F70D1F" w:rsidP="00F70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4D2AF58D" w14:textId="77777777" w:rsidR="00F70D1F" w:rsidRDefault="00F70D1F" w:rsidP="00F70D1F">
      <w:pPr>
        <w:jc w:val="both"/>
        <w:rPr>
          <w:rFonts w:cstheme="majorHAnsi"/>
          <w:sz w:val="36"/>
          <w:szCs w:val="36"/>
        </w:rPr>
      </w:pPr>
    </w:p>
    <w:p w14:paraId="10B87F2D" w14:textId="77777777" w:rsidR="00F70D1F" w:rsidRPr="00F70D1F" w:rsidRDefault="00F70D1F" w:rsidP="00F70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Work Flow</w:t>
      </w:r>
    </w:p>
    <w:p w14:paraId="10F3A157" w14:textId="77777777" w:rsidR="00F70D1F" w:rsidRPr="00F70D1F" w:rsidRDefault="00F70D1F" w:rsidP="006E33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The user uploads a file in the </w:t>
      </w:r>
      <w:proofErr w:type="spellStart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Gradio</w:t>
      </w:r>
      <w:proofErr w:type="spellEnd"/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interface.</w:t>
      </w:r>
    </w:p>
    <w:p w14:paraId="6D813EB9" w14:textId="77777777" w:rsidR="00F70D1F" w:rsidRPr="00F70D1F" w:rsidRDefault="00F70D1F" w:rsidP="006E33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The user selects a mode:</w:t>
      </w:r>
    </w:p>
    <w:p w14:paraId="12504149" w14:textId="77777777" w:rsidR="00F70D1F" w:rsidRPr="00F70D1F" w:rsidRDefault="00F70D1F" w:rsidP="006E33B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Register Original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The file’s SHA-256 hash is generated and stored.</w:t>
      </w:r>
    </w:p>
    <w:p w14:paraId="2BE54D96" w14:textId="77777777" w:rsidR="00F70D1F" w:rsidRPr="00F70D1F" w:rsidRDefault="00F70D1F" w:rsidP="006E33B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Check Integrity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– A new hash is generated and compared with the stored hash.</w:t>
      </w:r>
    </w:p>
    <w:p w14:paraId="16DE3296" w14:textId="77777777" w:rsidR="00F70D1F" w:rsidRPr="00F70D1F" w:rsidRDefault="00F70D1F" w:rsidP="006E33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Based on the comparison:</w:t>
      </w:r>
    </w:p>
    <w:p w14:paraId="654755B8" w14:textId="77777777" w:rsidR="00F70D1F" w:rsidRPr="00F70D1F" w:rsidRDefault="00F70D1F" w:rsidP="006E33B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If hashes match → File is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original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.</w:t>
      </w:r>
    </w:p>
    <w:p w14:paraId="7CB05AA4" w14:textId="77777777" w:rsidR="00F70D1F" w:rsidRPr="00F70D1F" w:rsidRDefault="00F70D1F" w:rsidP="006E33B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If hashes differ → File is </w:t>
      </w: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tampered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.</w:t>
      </w:r>
    </w:p>
    <w:p w14:paraId="14924DE0" w14:textId="77777777" w:rsidR="00F70D1F" w:rsidRDefault="00F70D1F" w:rsidP="006E33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Results (hash value and verification message) are displayed in the interface.</w:t>
      </w:r>
    </w:p>
    <w:p w14:paraId="78B60DF0" w14:textId="77777777" w:rsidR="00F70D1F" w:rsidRPr="00F70D1F" w:rsidRDefault="00F70D1F" w:rsidP="00F70D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1C7FEFAE" w14:textId="77777777" w:rsidR="00F70D1F" w:rsidRPr="00F70D1F" w:rsidRDefault="00F70D1F" w:rsidP="00F70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Security Features</w:t>
      </w:r>
    </w:p>
    <w:p w14:paraId="731AB4F5" w14:textId="77777777" w:rsidR="00F70D1F" w:rsidRPr="00F70D1F" w:rsidRDefault="00F70D1F" w:rsidP="006E33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SHA-256 Hashing: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Uses a cryptographic hash function to ensure strong integrity verification.</w:t>
      </w:r>
    </w:p>
    <w:p w14:paraId="629D1788" w14:textId="77777777" w:rsidR="00F70D1F" w:rsidRPr="00F70D1F" w:rsidRDefault="00F70D1F" w:rsidP="006E33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Tamper Detection: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Detects even the smallest modification in file content.</w:t>
      </w:r>
    </w:p>
    <w:p w14:paraId="3F9CB843" w14:textId="77777777" w:rsidR="00F70D1F" w:rsidRPr="00F70D1F" w:rsidRDefault="00F70D1F" w:rsidP="006E33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One-way Function: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Hash values cannot be reversed to obtain original content, ensuring security.</w:t>
      </w:r>
    </w:p>
    <w:p w14:paraId="7A55C5D7" w14:textId="77777777" w:rsidR="00F70D1F" w:rsidRPr="00F70D1F" w:rsidRDefault="00F70D1F" w:rsidP="006E33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F70D1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Simple UI:</w:t>
      </w:r>
      <w:r w:rsidRPr="00F70D1F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Easy-to-use interface for both technical and non-technical users.</w:t>
      </w:r>
    </w:p>
    <w:p w14:paraId="6B514E63" w14:textId="77777777" w:rsidR="006E33B6" w:rsidRDefault="006E33B6" w:rsidP="006E33B6">
      <w:pPr>
        <w:jc w:val="both"/>
        <w:rPr>
          <w:rFonts w:cstheme="majorHAnsi"/>
          <w:sz w:val="40"/>
          <w:szCs w:val="40"/>
        </w:rPr>
      </w:pPr>
      <w:r w:rsidRPr="006E33B6">
        <w:rPr>
          <w:rFonts w:cstheme="majorHAnsi"/>
          <w:sz w:val="40"/>
          <w:szCs w:val="40"/>
        </w:rPr>
        <w:t>file-integrity-checker/</w:t>
      </w:r>
    </w:p>
    <w:p w14:paraId="38141C6F" w14:textId="19200B03" w:rsidR="005408CC" w:rsidRPr="005408CC" w:rsidRDefault="005408CC" w:rsidP="006E33B6">
      <w:pPr>
        <w:jc w:val="both"/>
        <w:rPr>
          <w:rFonts w:cstheme="majorHAnsi"/>
          <w:sz w:val="28"/>
          <w:szCs w:val="28"/>
        </w:rPr>
      </w:pPr>
      <w:r w:rsidRPr="006E33B6">
        <w:rPr>
          <w:rFonts w:cstheme="majorHAnsi" w:hint="eastAsia"/>
          <w:sz w:val="28"/>
          <w:szCs w:val="28"/>
        </w:rPr>
        <w:t>│──</w:t>
      </w:r>
      <w:r w:rsidRPr="006E33B6">
        <w:rPr>
          <w:rFonts w:cstheme="majorHAnsi" w:hint="eastAsia"/>
          <w:sz w:val="28"/>
          <w:szCs w:val="28"/>
        </w:rPr>
        <w:t xml:space="preserve"> README.md              # Project documentation</w:t>
      </w:r>
    </w:p>
    <w:p w14:paraId="29391AEF" w14:textId="2CF960A0" w:rsidR="006E33B6" w:rsidRPr="006E33B6" w:rsidRDefault="006E33B6" w:rsidP="006E33B6">
      <w:pPr>
        <w:jc w:val="both"/>
        <w:rPr>
          <w:rFonts w:cstheme="majorHAnsi"/>
          <w:sz w:val="28"/>
          <w:szCs w:val="28"/>
        </w:rPr>
      </w:pPr>
      <w:r w:rsidRPr="006E33B6">
        <w:rPr>
          <w:rFonts w:cstheme="majorHAnsi" w:hint="eastAsia"/>
          <w:sz w:val="28"/>
          <w:szCs w:val="28"/>
        </w:rPr>
        <w:t>│──</w:t>
      </w:r>
      <w:r w:rsidRPr="006E33B6">
        <w:rPr>
          <w:rFonts w:cstheme="majorHAnsi" w:hint="eastAsia"/>
          <w:sz w:val="28"/>
          <w:szCs w:val="28"/>
        </w:rPr>
        <w:t xml:space="preserve"> </w:t>
      </w:r>
      <w:r w:rsidR="005408CC" w:rsidRPr="005408CC">
        <w:rPr>
          <w:rFonts w:cstheme="majorHAnsi"/>
          <w:sz w:val="28"/>
          <w:szCs w:val="28"/>
        </w:rPr>
        <w:t>file_integrity_checker.ipynb</w:t>
      </w:r>
      <w:r w:rsidR="005408CC">
        <w:rPr>
          <w:rFonts w:cstheme="majorHAnsi"/>
          <w:sz w:val="28"/>
          <w:szCs w:val="28"/>
        </w:rPr>
        <w:t>.            # Main notebook</w:t>
      </w:r>
    </w:p>
    <w:p w14:paraId="654B6F78" w14:textId="77777777" w:rsidR="006E33B6" w:rsidRDefault="006E33B6" w:rsidP="006E33B6">
      <w:pPr>
        <w:jc w:val="both"/>
        <w:rPr>
          <w:rFonts w:cstheme="majorHAnsi"/>
          <w:sz w:val="28"/>
          <w:szCs w:val="28"/>
        </w:rPr>
      </w:pPr>
    </w:p>
    <w:p w14:paraId="17280A04" w14:textId="5C2AC5A2" w:rsidR="00D17678" w:rsidRDefault="00D17678" w:rsidP="00D17678">
      <w:pPr>
        <w:jc w:val="both"/>
        <w:rPr>
          <w:rFonts w:cstheme="majorHAnsi"/>
          <w:b/>
          <w:bCs/>
          <w:sz w:val="36"/>
          <w:szCs w:val="36"/>
          <w:lang w:val="en-IN"/>
        </w:rPr>
      </w:pPr>
      <w:r>
        <w:rPr>
          <w:rFonts w:cstheme="majorHAnsi"/>
          <w:b/>
          <w:bCs/>
          <w:sz w:val="36"/>
          <w:szCs w:val="36"/>
          <w:lang w:val="en-IN"/>
        </w:rPr>
        <w:t>Screenshots</w:t>
      </w:r>
    </w:p>
    <w:p w14:paraId="511C7641" w14:textId="46B0FD33" w:rsidR="00D17678" w:rsidRPr="004C1E2F" w:rsidRDefault="004C1E2F" w:rsidP="00D17678">
      <w:pPr>
        <w:jc w:val="both"/>
        <w:rPr>
          <w:rFonts w:cstheme="majorHAnsi"/>
          <w:b/>
          <w:bCs/>
          <w:sz w:val="32"/>
          <w:szCs w:val="32"/>
          <w:lang w:val="en-IN"/>
        </w:rPr>
      </w:pPr>
      <w:r>
        <w:rPr>
          <w:rFonts w:cstheme="majorHAnsi"/>
          <w:b/>
          <w:bCs/>
          <w:sz w:val="32"/>
          <w:szCs w:val="32"/>
          <w:lang w:val="en-IN"/>
        </w:rPr>
        <w:t>Registering a file as original:</w:t>
      </w:r>
    </w:p>
    <w:p w14:paraId="175B8287" w14:textId="3FF5E8B1" w:rsidR="00D17678" w:rsidRDefault="00D17678" w:rsidP="00D17678">
      <w:pPr>
        <w:jc w:val="both"/>
        <w:rPr>
          <w:rFonts w:cstheme="majorHAnsi"/>
          <w:sz w:val="36"/>
          <w:szCs w:val="36"/>
          <w:lang w:val="en-IN"/>
        </w:rPr>
      </w:pPr>
      <w:r>
        <w:rPr>
          <w:rFonts w:cstheme="majorHAnsi"/>
          <w:noProof/>
          <w:sz w:val="36"/>
          <w:szCs w:val="36"/>
          <w:lang w:val="en-IN"/>
        </w:rPr>
        <w:drawing>
          <wp:inline distT="0" distB="0" distL="0" distR="0" wp14:anchorId="57ECA7D7" wp14:editId="699E9C5A">
            <wp:extent cx="5486400" cy="2028190"/>
            <wp:effectExtent l="0" t="0" r="0" b="3810"/>
            <wp:docPr id="1581022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29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4749" w14:textId="77777777" w:rsidR="00D17678" w:rsidRDefault="00D17678" w:rsidP="00D17678">
      <w:pPr>
        <w:jc w:val="both"/>
        <w:rPr>
          <w:rFonts w:cstheme="majorHAnsi"/>
          <w:sz w:val="36"/>
          <w:szCs w:val="36"/>
          <w:lang w:val="en-IN"/>
        </w:rPr>
      </w:pPr>
    </w:p>
    <w:p w14:paraId="146D98B0" w14:textId="54406D61" w:rsidR="004C1E2F" w:rsidRPr="004C1E2F" w:rsidRDefault="004C1E2F" w:rsidP="00D17678">
      <w:pPr>
        <w:jc w:val="both"/>
        <w:rPr>
          <w:rFonts w:cstheme="majorHAnsi"/>
          <w:sz w:val="32"/>
          <w:szCs w:val="32"/>
          <w:lang w:val="en-IN"/>
        </w:rPr>
      </w:pPr>
      <w:r>
        <w:rPr>
          <w:rFonts w:cstheme="majorHAnsi"/>
          <w:sz w:val="32"/>
          <w:szCs w:val="32"/>
          <w:lang w:val="en-IN"/>
        </w:rPr>
        <w:t>Checking the integrity of original file:</w:t>
      </w:r>
    </w:p>
    <w:p w14:paraId="717DC355" w14:textId="37327B1E" w:rsidR="00D17678" w:rsidRDefault="00D17678" w:rsidP="00D17678">
      <w:pPr>
        <w:jc w:val="both"/>
        <w:rPr>
          <w:rFonts w:cstheme="majorHAnsi"/>
          <w:sz w:val="36"/>
          <w:szCs w:val="36"/>
          <w:lang w:val="en-IN"/>
        </w:rPr>
      </w:pPr>
      <w:r>
        <w:rPr>
          <w:rFonts w:cstheme="majorHAnsi"/>
          <w:noProof/>
          <w:sz w:val="36"/>
          <w:szCs w:val="36"/>
          <w:lang w:val="en-IN"/>
        </w:rPr>
        <w:drawing>
          <wp:inline distT="0" distB="0" distL="0" distR="0" wp14:anchorId="26AA0604" wp14:editId="12614C2C">
            <wp:extent cx="5486400" cy="2051050"/>
            <wp:effectExtent l="0" t="0" r="0" b="6350"/>
            <wp:docPr id="18229757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5729" name="Picture 2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612" w14:textId="2AD64BE2" w:rsidR="00D17678" w:rsidRPr="004C1E2F" w:rsidRDefault="004C1E2F" w:rsidP="00D17678">
      <w:pPr>
        <w:jc w:val="both"/>
        <w:rPr>
          <w:rFonts w:cstheme="majorHAnsi"/>
          <w:sz w:val="32"/>
          <w:szCs w:val="32"/>
          <w:lang w:val="en-IN"/>
        </w:rPr>
      </w:pPr>
      <w:r>
        <w:rPr>
          <w:rFonts w:cstheme="majorHAnsi"/>
          <w:sz w:val="32"/>
          <w:szCs w:val="32"/>
          <w:lang w:val="en-IN"/>
        </w:rPr>
        <w:t>Checking the integrity of the edited original file which is not registered:</w:t>
      </w:r>
    </w:p>
    <w:p w14:paraId="7542F290" w14:textId="216747CB" w:rsidR="00D17678" w:rsidRPr="006E33B6" w:rsidRDefault="00D17678" w:rsidP="00D17678">
      <w:pPr>
        <w:jc w:val="both"/>
        <w:rPr>
          <w:rFonts w:cstheme="majorHAnsi"/>
          <w:sz w:val="36"/>
          <w:szCs w:val="36"/>
          <w:lang w:val="en-IN"/>
        </w:rPr>
      </w:pPr>
      <w:r>
        <w:rPr>
          <w:rFonts w:cstheme="majorHAnsi"/>
          <w:noProof/>
          <w:sz w:val="36"/>
          <w:szCs w:val="36"/>
          <w:lang w:val="en-IN"/>
        </w:rPr>
        <w:drawing>
          <wp:inline distT="0" distB="0" distL="0" distR="0" wp14:anchorId="1239FC48" wp14:editId="2598E8F4">
            <wp:extent cx="5486400" cy="2025650"/>
            <wp:effectExtent l="0" t="0" r="0" b="6350"/>
            <wp:docPr id="19588416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1601" name="Picture 3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84B7" w14:textId="77777777" w:rsidR="006E33B6" w:rsidRDefault="006E33B6" w:rsidP="006E33B6">
      <w:pPr>
        <w:jc w:val="both"/>
        <w:rPr>
          <w:rFonts w:cstheme="majorHAnsi"/>
          <w:sz w:val="36"/>
          <w:szCs w:val="36"/>
        </w:rPr>
      </w:pPr>
    </w:p>
    <w:p w14:paraId="23C012C1" w14:textId="77777777" w:rsidR="006E33B6" w:rsidRDefault="006E33B6" w:rsidP="006E33B6">
      <w:pPr>
        <w:jc w:val="both"/>
        <w:rPr>
          <w:rFonts w:cstheme="majorHAnsi"/>
          <w:b/>
          <w:bCs/>
          <w:sz w:val="36"/>
          <w:szCs w:val="36"/>
          <w:lang w:val="en-IN"/>
        </w:rPr>
      </w:pPr>
      <w:r w:rsidRPr="006E33B6">
        <w:rPr>
          <w:rFonts w:cstheme="majorHAnsi"/>
          <w:b/>
          <w:bCs/>
          <w:sz w:val="36"/>
          <w:szCs w:val="36"/>
          <w:lang w:val="en-IN"/>
        </w:rPr>
        <w:t>Testing &amp;Results</w:t>
      </w:r>
    </w:p>
    <w:p w14:paraId="15957F07" w14:textId="77777777" w:rsidR="00E31FBA" w:rsidRDefault="00E31FBA" w:rsidP="006E33B6">
      <w:pPr>
        <w:jc w:val="both"/>
        <w:rPr>
          <w:rFonts w:cstheme="majorHAnsi"/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1FBA" w14:paraId="26844989" w14:textId="77777777">
        <w:tc>
          <w:tcPr>
            <w:tcW w:w="8856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29"/>
              <w:gridCol w:w="1436"/>
              <w:gridCol w:w="1408"/>
              <w:gridCol w:w="2408"/>
              <w:gridCol w:w="2223"/>
            </w:tblGrid>
            <w:tr w:rsidR="00E31FBA" w:rsidRPr="00E31FBA" w14:paraId="27419220" w14:textId="77777777" w:rsidTr="00CD4EDA">
              <w:tc>
                <w:tcPr>
                  <w:tcW w:w="0" w:type="auto"/>
                  <w:hideMark/>
                </w:tcPr>
                <w:p w14:paraId="3D0EEF3D" w14:textId="77777777" w:rsidR="00E31FBA" w:rsidRPr="00E31FBA" w:rsidRDefault="00E31FBA" w:rsidP="007F6D5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00FCB97A" w14:textId="77777777" w:rsidR="00E31FBA" w:rsidRPr="00E31FBA" w:rsidRDefault="00E31FBA" w:rsidP="007F6D5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  <w:t>File Name</w:t>
                  </w:r>
                </w:p>
              </w:tc>
              <w:tc>
                <w:tcPr>
                  <w:tcW w:w="0" w:type="auto"/>
                  <w:hideMark/>
                </w:tcPr>
                <w:p w14:paraId="7A642747" w14:textId="77777777" w:rsidR="00E31FBA" w:rsidRPr="00E31FBA" w:rsidRDefault="00E31FBA" w:rsidP="007F6D5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  <w:t>Mode</w:t>
                  </w:r>
                </w:p>
              </w:tc>
              <w:tc>
                <w:tcPr>
                  <w:tcW w:w="0" w:type="auto"/>
                  <w:hideMark/>
                </w:tcPr>
                <w:p w14:paraId="6F43C434" w14:textId="77777777" w:rsidR="00E31FBA" w:rsidRPr="00E31FBA" w:rsidRDefault="00E31FBA" w:rsidP="007F6D5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  <w:t>SHA256 (first 15 chars)</w:t>
                  </w:r>
                </w:p>
              </w:tc>
              <w:tc>
                <w:tcPr>
                  <w:tcW w:w="0" w:type="auto"/>
                  <w:hideMark/>
                </w:tcPr>
                <w:p w14:paraId="15CAFC66" w14:textId="77777777" w:rsidR="00E31FBA" w:rsidRPr="00E31FBA" w:rsidRDefault="00E31FBA" w:rsidP="007F6D5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GB"/>
                    </w:rPr>
                    <w:t>Result</w:t>
                  </w:r>
                </w:p>
              </w:tc>
            </w:tr>
            <w:tr w:rsidR="00E31FBA" w:rsidRPr="00E31FBA" w14:paraId="192FF14D" w14:textId="77777777" w:rsidTr="00CD4EDA">
              <w:tc>
                <w:tcPr>
                  <w:tcW w:w="0" w:type="auto"/>
                  <w:hideMark/>
                </w:tcPr>
                <w:p w14:paraId="198F8A87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2C219A9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original.jpeg</w:t>
                  </w:r>
                </w:p>
              </w:tc>
              <w:tc>
                <w:tcPr>
                  <w:tcW w:w="0" w:type="auto"/>
                  <w:hideMark/>
                </w:tcPr>
                <w:p w14:paraId="5B5F4036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Register Original</w:t>
                  </w:r>
                </w:p>
              </w:tc>
              <w:tc>
                <w:tcPr>
                  <w:tcW w:w="0" w:type="auto"/>
                  <w:hideMark/>
                </w:tcPr>
                <w:p w14:paraId="702F2CF5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c4d7db82d6305c3…</w:t>
                  </w:r>
                </w:p>
              </w:tc>
              <w:tc>
                <w:tcPr>
                  <w:tcW w:w="0" w:type="auto"/>
                  <w:hideMark/>
                </w:tcPr>
                <w:p w14:paraId="5CDCAEEF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Apple Color Emoji" w:eastAsia="Times New Roman" w:hAnsi="Apple Color Emoji" w:cs="Apple Color Emoji"/>
                      <w:sz w:val="24"/>
                      <w:szCs w:val="24"/>
                      <w:lang w:val="en-IN" w:eastAsia="en-GB"/>
                    </w:rPr>
                    <w:t>✅</w:t>
                  </w: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 xml:space="preserve"> Original file registered</w:t>
                  </w:r>
                </w:p>
              </w:tc>
            </w:tr>
            <w:tr w:rsidR="00E31FBA" w:rsidRPr="00E31FBA" w14:paraId="745ABB22" w14:textId="77777777" w:rsidTr="00CD4EDA">
              <w:tc>
                <w:tcPr>
                  <w:tcW w:w="0" w:type="auto"/>
                  <w:hideMark/>
                </w:tcPr>
                <w:p w14:paraId="5F48CEB8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72F4815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original.jpeg</w:t>
                  </w:r>
                </w:p>
              </w:tc>
              <w:tc>
                <w:tcPr>
                  <w:tcW w:w="0" w:type="auto"/>
                  <w:hideMark/>
                </w:tcPr>
                <w:p w14:paraId="3BECFBEF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Check Integrity</w:t>
                  </w:r>
                </w:p>
              </w:tc>
              <w:tc>
                <w:tcPr>
                  <w:tcW w:w="0" w:type="auto"/>
                  <w:hideMark/>
                </w:tcPr>
                <w:p w14:paraId="0D89E368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c4d7db82d6305c3…</w:t>
                  </w:r>
                </w:p>
              </w:tc>
              <w:tc>
                <w:tcPr>
                  <w:tcW w:w="0" w:type="auto"/>
                  <w:hideMark/>
                </w:tcPr>
                <w:p w14:paraId="7DE5CF9D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Apple Color Emoji" w:eastAsia="Times New Roman" w:hAnsi="Apple Color Emoji" w:cs="Apple Color Emoji"/>
                      <w:sz w:val="24"/>
                      <w:szCs w:val="24"/>
                      <w:lang w:val="en-IN" w:eastAsia="en-GB"/>
                    </w:rPr>
                    <w:t>✅</w:t>
                  </w: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 xml:space="preserve"> File is ORIGINAL</w:t>
                  </w:r>
                </w:p>
              </w:tc>
            </w:tr>
            <w:tr w:rsidR="00E31FBA" w:rsidRPr="00E31FBA" w14:paraId="31B4C447" w14:textId="77777777" w:rsidTr="00CD4EDA">
              <w:tc>
                <w:tcPr>
                  <w:tcW w:w="0" w:type="auto"/>
                  <w:hideMark/>
                </w:tcPr>
                <w:p w14:paraId="57CA065B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C62A666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edited.jpeg</w:t>
                  </w:r>
                </w:p>
              </w:tc>
              <w:tc>
                <w:tcPr>
                  <w:tcW w:w="0" w:type="auto"/>
                  <w:hideMark/>
                </w:tcPr>
                <w:p w14:paraId="6F9692FC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Check Integrity</w:t>
                  </w:r>
                </w:p>
              </w:tc>
              <w:tc>
                <w:tcPr>
                  <w:tcW w:w="0" w:type="auto"/>
                  <w:hideMark/>
                </w:tcPr>
                <w:p w14:paraId="7E91B804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>eba50ed9a90aa42…</w:t>
                  </w:r>
                </w:p>
              </w:tc>
              <w:tc>
                <w:tcPr>
                  <w:tcW w:w="0" w:type="auto"/>
                  <w:hideMark/>
                </w:tcPr>
                <w:p w14:paraId="374D7601" w14:textId="77777777" w:rsidR="00E31FBA" w:rsidRPr="00E31FBA" w:rsidRDefault="00E31FBA" w:rsidP="007F6D5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E31FBA">
                    <w:rPr>
                      <w:rFonts w:ascii="Apple Color Emoji" w:eastAsia="Times New Roman" w:hAnsi="Apple Color Emoji" w:cs="Apple Color Emoji"/>
                      <w:sz w:val="24"/>
                      <w:szCs w:val="24"/>
                      <w:lang w:val="en-IN" w:eastAsia="en-GB"/>
                    </w:rPr>
                    <w:t>❌</w:t>
                  </w:r>
                  <w:r w:rsidRPr="00E31F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GB"/>
                    </w:rPr>
                    <w:t xml:space="preserve"> File has been TAMPERED</w:t>
                  </w:r>
                </w:p>
              </w:tc>
            </w:tr>
          </w:tbl>
          <w:p w14:paraId="7EDAAF4E" w14:textId="77777777" w:rsidR="00E31FBA" w:rsidRDefault="00E31FBA"/>
        </w:tc>
      </w:tr>
    </w:tbl>
    <w:p w14:paraId="1A9C47A3" w14:textId="77777777" w:rsidR="006E33B6" w:rsidRPr="006E33B6" w:rsidRDefault="006E33B6" w:rsidP="006E33B6">
      <w:pPr>
        <w:jc w:val="both"/>
        <w:rPr>
          <w:rFonts w:cstheme="majorHAnsi"/>
          <w:sz w:val="36"/>
          <w:szCs w:val="36"/>
          <w:lang w:val="en-IN"/>
        </w:rPr>
      </w:pPr>
    </w:p>
    <w:p w14:paraId="18E3CD14" w14:textId="77777777" w:rsidR="00E31FBA" w:rsidRPr="00E31FBA" w:rsidRDefault="00E31FBA" w:rsidP="00E3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E31FB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Observations</w:t>
      </w:r>
    </w:p>
    <w:p w14:paraId="763F4477" w14:textId="77777777" w:rsidR="00E31FBA" w:rsidRPr="00E31FBA" w:rsidRDefault="00E31FBA" w:rsidP="00E31F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When the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original file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was registered, its SHA256 hash was stored successfully.</w:t>
      </w:r>
    </w:p>
    <w:p w14:paraId="74327F04" w14:textId="77777777" w:rsidR="00E31FBA" w:rsidRPr="00E31FBA" w:rsidRDefault="00E31FBA" w:rsidP="00E31F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Running the integrity check on the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same file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produced the exact same hash, confirming the file was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untampered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14:paraId="503FAAF9" w14:textId="77777777" w:rsidR="00E31FBA" w:rsidRPr="00E31FBA" w:rsidRDefault="00E31FBA" w:rsidP="00E31F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Running the integrity check on the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edited version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of the file generated a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different hash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immediately flagging the file as </w:t>
      </w:r>
      <w:r w:rsidRPr="00E31F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tampered</w:t>
      </w: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14:paraId="358EE94D" w14:textId="77777777" w:rsidR="00E31FBA" w:rsidRPr="00E31FBA" w:rsidRDefault="00E31FBA" w:rsidP="00E31F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31F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Even small changes in file content (like resizing or editing metadata) completely altered the hash value, showing the reliability of the checker.</w:t>
      </w:r>
    </w:p>
    <w:p w14:paraId="7B850B3F" w14:textId="77777777" w:rsidR="006E33B6" w:rsidRDefault="006E33B6" w:rsidP="006E33B6">
      <w:pPr>
        <w:jc w:val="both"/>
        <w:rPr>
          <w:sz w:val="24"/>
          <w:szCs w:val="24"/>
        </w:rPr>
      </w:pPr>
    </w:p>
    <w:p w14:paraId="5E483C8B" w14:textId="77777777" w:rsidR="006E33B6" w:rsidRPr="006E33B6" w:rsidRDefault="006E33B6" w:rsidP="006E3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6E33B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Deliverables</w:t>
      </w:r>
    </w:p>
    <w:p w14:paraId="144777DE" w14:textId="77777777" w:rsidR="006E33B6" w:rsidRPr="006E33B6" w:rsidRDefault="006E33B6" w:rsidP="006E33B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Python script (</w:t>
      </w:r>
      <w:proofErr w:type="spellStart"/>
      <w:r w:rsidRPr="006E33B6">
        <w:rPr>
          <w:rFonts w:ascii="Courier New" w:eastAsia="Times New Roman" w:hAnsi="Courier New" w:cs="Courier New"/>
          <w:sz w:val="21"/>
          <w:szCs w:val="21"/>
          <w:lang w:val="en-IN" w:eastAsia="en-GB"/>
        </w:rPr>
        <w:t>app.py</w:t>
      </w:r>
      <w:proofErr w:type="spellEnd"/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) with </w:t>
      </w:r>
      <w:proofErr w:type="spellStart"/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Gradio</w:t>
      </w:r>
      <w:proofErr w:type="spellEnd"/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interface.</w:t>
      </w:r>
    </w:p>
    <w:p w14:paraId="14CE2B2F" w14:textId="77777777" w:rsidR="006E33B6" w:rsidRPr="006E33B6" w:rsidRDefault="006E33B6" w:rsidP="006E33B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GitHub repository with full code and documentation.</w:t>
      </w:r>
    </w:p>
    <w:p w14:paraId="445B7201" w14:textId="77777777" w:rsidR="006E33B6" w:rsidRPr="006E33B6" w:rsidRDefault="006E33B6" w:rsidP="006E33B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Final security report (this document).</w:t>
      </w:r>
    </w:p>
    <w:p w14:paraId="22AC4323" w14:textId="77777777" w:rsidR="006E33B6" w:rsidRDefault="006E33B6" w:rsidP="006E33B6">
      <w:pPr>
        <w:jc w:val="both"/>
        <w:rPr>
          <w:rFonts w:cstheme="majorHAnsi"/>
          <w:sz w:val="40"/>
          <w:szCs w:val="40"/>
        </w:rPr>
      </w:pPr>
    </w:p>
    <w:p w14:paraId="79C27A31" w14:textId="77777777" w:rsidR="006E33B6" w:rsidRPr="006E33B6" w:rsidRDefault="006E33B6" w:rsidP="006E3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6E33B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Learning Outcomes</w:t>
      </w:r>
    </w:p>
    <w:p w14:paraId="34D69DB7" w14:textId="77777777" w:rsidR="006E33B6" w:rsidRPr="006E33B6" w:rsidRDefault="006E33B6" w:rsidP="006E33B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Gained hands-on experience with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hash functions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(SHA-256).</w:t>
      </w:r>
    </w:p>
    <w:p w14:paraId="286D4F52" w14:textId="77777777" w:rsidR="006E33B6" w:rsidRPr="006E33B6" w:rsidRDefault="006E33B6" w:rsidP="006E33B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Understood the concept of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file integrity verification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 cybersecurity.</w:t>
      </w:r>
    </w:p>
    <w:p w14:paraId="0488CE77" w14:textId="77777777" w:rsidR="006E33B6" w:rsidRPr="006E33B6" w:rsidRDefault="006E33B6" w:rsidP="006E33B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Learned how to build a simple </w:t>
      </w:r>
      <w:proofErr w:type="spellStart"/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Gradio-based</w:t>
      </w:r>
      <w:proofErr w:type="spellEnd"/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 UI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for file operations.</w:t>
      </w:r>
    </w:p>
    <w:p w14:paraId="0F655E43" w14:textId="77777777" w:rsidR="006E33B6" w:rsidRPr="006E33B6" w:rsidRDefault="006E33B6" w:rsidP="006E33B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Improved ability to apply Python for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practical security applications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.</w:t>
      </w:r>
    </w:p>
    <w:p w14:paraId="37C3534E" w14:textId="77777777" w:rsidR="006E33B6" w:rsidRDefault="006E33B6" w:rsidP="006E33B6">
      <w:pPr>
        <w:jc w:val="both"/>
        <w:rPr>
          <w:rFonts w:cstheme="majorHAnsi"/>
          <w:sz w:val="40"/>
          <w:szCs w:val="40"/>
        </w:rPr>
      </w:pPr>
    </w:p>
    <w:p w14:paraId="0E1A8B99" w14:textId="77777777" w:rsidR="006E33B6" w:rsidRPr="006E33B6" w:rsidRDefault="006E33B6" w:rsidP="006E3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</w:pPr>
      <w:r w:rsidRPr="006E33B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t>Conclusion</w:t>
      </w:r>
    </w:p>
    <w:p w14:paraId="2B6A1652" w14:textId="77777777" w:rsidR="006E33B6" w:rsidRPr="006E33B6" w:rsidRDefault="006E33B6" w:rsidP="006E33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This project demonstrates the use of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hashing algorithms for file integrity checking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. By comparing the hash of an uploaded file with the original, the system accurately detects tampering. The project highlights the importance of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data integrity, trust, and authenticity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 cybersecurity.</w:t>
      </w:r>
    </w:p>
    <w:p w14:paraId="1FE701F0" w14:textId="77777777" w:rsidR="006E33B6" w:rsidRPr="006E33B6" w:rsidRDefault="006E33B6" w:rsidP="006E33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The File Integrity Checker provides a simple yet powerful demonstration of how </w:t>
      </w:r>
      <w:r w:rsidRPr="006E33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cryptographic hashing</w:t>
      </w:r>
      <w:r w:rsidRPr="006E33B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can protect against unauthorized file modifications.</w:t>
      </w:r>
    </w:p>
    <w:p w14:paraId="6259C117" w14:textId="77777777" w:rsidR="006E33B6" w:rsidRPr="006E33B6" w:rsidRDefault="006E33B6" w:rsidP="006E33B6">
      <w:pPr>
        <w:jc w:val="both"/>
        <w:rPr>
          <w:rFonts w:cstheme="majorHAnsi"/>
          <w:sz w:val="44"/>
          <w:szCs w:val="44"/>
        </w:rPr>
      </w:pPr>
    </w:p>
    <w:sectPr w:rsidR="006E33B6" w:rsidRPr="006E33B6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6B00C" w14:textId="77777777" w:rsidR="00013125" w:rsidRDefault="00013125" w:rsidP="00F70D1F">
      <w:pPr>
        <w:spacing w:after="0" w:line="240" w:lineRule="auto"/>
      </w:pPr>
      <w:r>
        <w:separator/>
      </w:r>
    </w:p>
  </w:endnote>
  <w:endnote w:type="continuationSeparator" w:id="0">
    <w:p w14:paraId="63B239A1" w14:textId="77777777" w:rsidR="00013125" w:rsidRDefault="00013125" w:rsidP="00F7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4761" w14:textId="77777777" w:rsidR="006E33B6" w:rsidRDefault="006E33B6">
    <w:pPr>
      <w:pStyle w:val="Footer"/>
    </w:pPr>
  </w:p>
  <w:p w14:paraId="5B029359" w14:textId="77777777" w:rsidR="006E33B6" w:rsidRDefault="006E3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695AB" w14:textId="77777777" w:rsidR="00013125" w:rsidRDefault="00013125" w:rsidP="00F70D1F">
      <w:pPr>
        <w:spacing w:after="0" w:line="240" w:lineRule="auto"/>
      </w:pPr>
      <w:r>
        <w:separator/>
      </w:r>
    </w:p>
  </w:footnote>
  <w:footnote w:type="continuationSeparator" w:id="0">
    <w:p w14:paraId="78EB2296" w14:textId="77777777" w:rsidR="00013125" w:rsidRDefault="00013125" w:rsidP="00F7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568EB"/>
    <w:multiLevelType w:val="multilevel"/>
    <w:tmpl w:val="9D1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91059"/>
    <w:multiLevelType w:val="multilevel"/>
    <w:tmpl w:val="B2B6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1647"/>
    <w:multiLevelType w:val="multilevel"/>
    <w:tmpl w:val="BF9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35459"/>
    <w:multiLevelType w:val="multilevel"/>
    <w:tmpl w:val="5C5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9191F"/>
    <w:multiLevelType w:val="multilevel"/>
    <w:tmpl w:val="E3C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F4D7A"/>
    <w:multiLevelType w:val="multilevel"/>
    <w:tmpl w:val="21D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20532">
    <w:abstractNumId w:val="8"/>
  </w:num>
  <w:num w:numId="2" w16cid:durableId="1422338760">
    <w:abstractNumId w:val="6"/>
  </w:num>
  <w:num w:numId="3" w16cid:durableId="1367636206">
    <w:abstractNumId w:val="5"/>
  </w:num>
  <w:num w:numId="4" w16cid:durableId="1208181236">
    <w:abstractNumId w:val="4"/>
  </w:num>
  <w:num w:numId="5" w16cid:durableId="654841566">
    <w:abstractNumId w:val="7"/>
  </w:num>
  <w:num w:numId="6" w16cid:durableId="1585141104">
    <w:abstractNumId w:val="3"/>
  </w:num>
  <w:num w:numId="7" w16cid:durableId="1213928377">
    <w:abstractNumId w:val="2"/>
  </w:num>
  <w:num w:numId="8" w16cid:durableId="967200343">
    <w:abstractNumId w:val="1"/>
  </w:num>
  <w:num w:numId="9" w16cid:durableId="1450393041">
    <w:abstractNumId w:val="0"/>
  </w:num>
  <w:num w:numId="10" w16cid:durableId="2137134388">
    <w:abstractNumId w:val="14"/>
  </w:num>
  <w:num w:numId="11" w16cid:durableId="1058093454">
    <w:abstractNumId w:val="11"/>
  </w:num>
  <w:num w:numId="12" w16cid:durableId="1656569732">
    <w:abstractNumId w:val="13"/>
  </w:num>
  <w:num w:numId="13" w16cid:durableId="1386566141">
    <w:abstractNumId w:val="12"/>
  </w:num>
  <w:num w:numId="14" w16cid:durableId="1125849026">
    <w:abstractNumId w:val="9"/>
  </w:num>
  <w:num w:numId="15" w16cid:durableId="186524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125"/>
    <w:rsid w:val="00034616"/>
    <w:rsid w:val="0006063C"/>
    <w:rsid w:val="000B47B3"/>
    <w:rsid w:val="001455A7"/>
    <w:rsid w:val="0015074B"/>
    <w:rsid w:val="001B070F"/>
    <w:rsid w:val="00253E28"/>
    <w:rsid w:val="0029639D"/>
    <w:rsid w:val="00326F90"/>
    <w:rsid w:val="004C1E2F"/>
    <w:rsid w:val="005408CC"/>
    <w:rsid w:val="00577AF4"/>
    <w:rsid w:val="006A4A5A"/>
    <w:rsid w:val="006B00A0"/>
    <w:rsid w:val="006E28B3"/>
    <w:rsid w:val="006E33B6"/>
    <w:rsid w:val="00773E1D"/>
    <w:rsid w:val="008827E8"/>
    <w:rsid w:val="008D5D81"/>
    <w:rsid w:val="00952BA7"/>
    <w:rsid w:val="00A44016"/>
    <w:rsid w:val="00AA1D8D"/>
    <w:rsid w:val="00B47730"/>
    <w:rsid w:val="00BF5400"/>
    <w:rsid w:val="00C05FB8"/>
    <w:rsid w:val="00CB0664"/>
    <w:rsid w:val="00CD4EDA"/>
    <w:rsid w:val="00D17678"/>
    <w:rsid w:val="00E07925"/>
    <w:rsid w:val="00E31FBA"/>
    <w:rsid w:val="00F70D1F"/>
    <w:rsid w:val="00FA52EA"/>
    <w:rsid w:val="00FC693F"/>
    <w:rsid w:val="00FD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5E7C4"/>
  <w14:defaultImageDpi w14:val="300"/>
  <w15:docId w15:val="{148E6D1A-5573-EB45-8170-D5816736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40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C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E31F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31F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E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E31F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CD4E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4ED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D4ED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D4ED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4ED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4ED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D5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palli-Nikhitha-Sree/file_integrity_checker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MARPALLI NIKHITHA SREE</cp:lastModifiedBy>
  <cp:revision>2</cp:revision>
  <dcterms:created xsi:type="dcterms:W3CDTF">2025-09-01T17:15:00Z</dcterms:created>
  <dcterms:modified xsi:type="dcterms:W3CDTF">2025-09-01T17:15:00Z</dcterms:modified>
  <cp:category/>
</cp:coreProperties>
</file>